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9C" w:rsidRDefault="00D56233">
      <w:pPr>
        <w:pStyle w:val="Heading1"/>
      </w:pPr>
      <w:r>
        <w:t>SQL Final Project: Student Course Management System</w:t>
      </w:r>
    </w:p>
    <w:p w:rsidR="0022319C" w:rsidRDefault="00D56233">
      <w:pPr>
        <w:pStyle w:val="Heading2"/>
      </w:pPr>
      <w:r>
        <w:t>Project Overview</w:t>
      </w:r>
    </w:p>
    <w:p w:rsidR="0022319C" w:rsidRDefault="00D56233">
      <w:r>
        <w:t xml:space="preserve">You are hired as a junior database developer for an EdTech company to create a Student Course Management System. You will design the schema, populate it with data, run advanced SQL </w:t>
      </w:r>
      <w:r>
        <w:t>queries, and host the entire project on GitHub with proper documentation.</w:t>
      </w:r>
    </w:p>
    <w:p w:rsidR="0022319C" w:rsidRDefault="00D56233">
      <w:pPr>
        <w:pStyle w:val="Heading2"/>
      </w:pPr>
      <w:r>
        <w:t>Database Schema</w:t>
      </w:r>
    </w:p>
    <w:p w:rsidR="0022319C" w:rsidRDefault="00D56233">
      <w:pPr>
        <w:pStyle w:val="Heading3"/>
      </w:pPr>
      <w:r>
        <w:t>Students</w:t>
      </w:r>
    </w:p>
    <w:p w:rsidR="0022319C" w:rsidRDefault="00D56233">
      <w:r>
        <w:t>- student_id (INT, PRIMARY KEY)</w:t>
      </w:r>
    </w:p>
    <w:p w:rsidR="0022319C" w:rsidRDefault="00D56233">
      <w:r>
        <w:t>- first_name (VARCHAR)</w:t>
      </w:r>
    </w:p>
    <w:p w:rsidR="0022319C" w:rsidRDefault="00D56233">
      <w:r>
        <w:t>- last_name (VARCHAR)</w:t>
      </w:r>
    </w:p>
    <w:p w:rsidR="0022319C" w:rsidRDefault="00D56233">
      <w:r>
        <w:t>- email (VARCHAR)</w:t>
      </w:r>
    </w:p>
    <w:p w:rsidR="0022319C" w:rsidRDefault="00D56233">
      <w:r>
        <w:t>- date_of_birth (DATE)</w:t>
      </w:r>
    </w:p>
    <w:p w:rsidR="0022319C" w:rsidRDefault="00D56233">
      <w:pPr>
        <w:pStyle w:val="Heading3"/>
      </w:pPr>
      <w:r>
        <w:t>Instructors</w:t>
      </w:r>
    </w:p>
    <w:p w:rsidR="0022319C" w:rsidRDefault="00D56233">
      <w:r>
        <w:t>- instructor_id (INT, PRIMA</w:t>
      </w:r>
      <w:r>
        <w:t>RY KEY)</w:t>
      </w:r>
    </w:p>
    <w:p w:rsidR="0022319C" w:rsidRDefault="00D56233">
      <w:r>
        <w:t>- first_name (VARCHAR)</w:t>
      </w:r>
    </w:p>
    <w:p w:rsidR="0022319C" w:rsidRDefault="00D56233">
      <w:r>
        <w:t>- last_name (VARCHAR)</w:t>
      </w:r>
    </w:p>
    <w:p w:rsidR="0022319C" w:rsidRDefault="00D56233">
      <w:r>
        <w:t>- email (VARCHAR)</w:t>
      </w:r>
    </w:p>
    <w:p w:rsidR="0022319C" w:rsidRDefault="00D56233">
      <w:pPr>
        <w:pStyle w:val="Heading3"/>
      </w:pPr>
      <w:r>
        <w:t>Courses</w:t>
      </w:r>
    </w:p>
    <w:p w:rsidR="0022319C" w:rsidRDefault="00D56233">
      <w:r>
        <w:t>- course_id (INT, PRIMARY KEY)</w:t>
      </w:r>
    </w:p>
    <w:p w:rsidR="0022319C" w:rsidRDefault="00D56233">
      <w:r>
        <w:t>- course_name (VARCHAR)</w:t>
      </w:r>
    </w:p>
    <w:p w:rsidR="0022319C" w:rsidRDefault="00D56233">
      <w:r>
        <w:t>- course_description (TEXT)</w:t>
      </w:r>
    </w:p>
    <w:p w:rsidR="0022319C" w:rsidRDefault="00D56233">
      <w:r>
        <w:t>- instructor_id (INT, FOREIGN KEY → Instructors)</w:t>
      </w:r>
    </w:p>
    <w:p w:rsidR="0022319C" w:rsidRDefault="00D56233">
      <w:pPr>
        <w:pStyle w:val="Heading3"/>
      </w:pPr>
      <w:r>
        <w:t>Enrollments</w:t>
      </w:r>
    </w:p>
    <w:p w:rsidR="0022319C" w:rsidRDefault="00D56233">
      <w:r>
        <w:t>- enrollment_id (INT, PRIMARY KEY</w:t>
      </w:r>
      <w:r>
        <w:t>)</w:t>
      </w:r>
    </w:p>
    <w:p w:rsidR="0022319C" w:rsidRDefault="00D56233">
      <w:r>
        <w:t>- student_id (INT, FOREIGN KEY → Students)</w:t>
      </w:r>
    </w:p>
    <w:p w:rsidR="0022319C" w:rsidRDefault="00D56233">
      <w:r>
        <w:t>- course_id (INT, FOREIGN KEY → Courses)</w:t>
      </w:r>
    </w:p>
    <w:p w:rsidR="0022319C" w:rsidRDefault="00D56233">
      <w:r>
        <w:t>- enrollment_date (DATE)</w:t>
      </w:r>
    </w:p>
    <w:p w:rsidR="0022319C" w:rsidRDefault="00D56233">
      <w:r>
        <w:lastRenderedPageBreak/>
        <w:t>- grade (CHAR(1))</w:t>
      </w:r>
    </w:p>
    <w:p w:rsidR="0022319C" w:rsidRDefault="00D56233">
      <w:pPr>
        <w:pStyle w:val="Heading2"/>
      </w:pPr>
      <w:r>
        <w:t>Project Tasks</w:t>
      </w:r>
    </w:p>
    <w:p w:rsidR="0022319C" w:rsidRDefault="00D56233">
      <w:pPr>
        <w:pStyle w:val="Heading3"/>
      </w:pPr>
      <w:r>
        <w:t>Part 1: Create the Database and Tables</w:t>
      </w:r>
    </w:p>
    <w:p w:rsidR="0022319C" w:rsidRDefault="00D56233">
      <w:r>
        <w:t>- Create a new SQL database named course_management.</w:t>
      </w:r>
    </w:p>
    <w:p w:rsidR="0022319C" w:rsidRDefault="00D56233">
      <w:r>
        <w:t xml:space="preserve">- Define the schema </w:t>
      </w:r>
      <w:r>
        <w:t>above with proper keys and constraints.</w:t>
      </w:r>
    </w:p>
    <w:p w:rsidR="0022319C" w:rsidRDefault="00D56233">
      <w:pPr>
        <w:pStyle w:val="Heading3"/>
      </w:pPr>
      <w:r>
        <w:t>Part 2: Insert Sample Data</w:t>
      </w:r>
    </w:p>
    <w:p w:rsidR="0022319C" w:rsidRDefault="00D56233">
      <w:r>
        <w:t>- Insert at least 10 students, 3 instructors, 5 courses, and 15 enrollments with a mix of grades.</w:t>
      </w:r>
    </w:p>
    <w:p w:rsidR="0022319C" w:rsidRDefault="00D56233">
      <w:pPr>
        <w:pStyle w:val="Heading3"/>
      </w:pPr>
      <w:r>
        <w:t>Part 3: Write SQL Queries</w:t>
      </w:r>
    </w:p>
    <w:p w:rsidR="0022319C" w:rsidRDefault="00D56233">
      <w:r>
        <w:t>- Students who enrolled in at least one course.</w:t>
      </w:r>
    </w:p>
    <w:p w:rsidR="0022319C" w:rsidRDefault="00D56233">
      <w:r>
        <w:t>- Students enroll</w:t>
      </w:r>
      <w:r>
        <w:t>ed in more than two courses.</w:t>
      </w:r>
    </w:p>
    <w:p w:rsidR="0022319C" w:rsidRDefault="00D56233">
      <w:r>
        <w:t>- Courses with total enrolled students.</w:t>
      </w:r>
    </w:p>
    <w:p w:rsidR="0022319C" w:rsidRDefault="00D56233">
      <w:r>
        <w:t>- Average grade per course (A=4, ..., F=0).</w:t>
      </w:r>
    </w:p>
    <w:p w:rsidR="0022319C" w:rsidRDefault="00D56233">
      <w:r>
        <w:t>- Students who haven’t enrolled in any course.</w:t>
      </w:r>
    </w:p>
    <w:p w:rsidR="0022319C" w:rsidRDefault="00D56233">
      <w:r>
        <w:t>- Students with their average grade across all courses.</w:t>
      </w:r>
    </w:p>
    <w:p w:rsidR="0022319C" w:rsidRDefault="00D56233">
      <w:r>
        <w:t>- Instructors with the number of courses</w:t>
      </w:r>
      <w:r>
        <w:t xml:space="preserve"> they teach.</w:t>
      </w:r>
    </w:p>
    <w:p w:rsidR="0022319C" w:rsidRDefault="00D56233">
      <w:r>
        <w:t>- Students enrolled in a course taught by “John Smith”.</w:t>
      </w:r>
    </w:p>
    <w:p w:rsidR="0022319C" w:rsidRDefault="00D56233">
      <w:r>
        <w:t>- Top 3 students by average grade.</w:t>
      </w:r>
    </w:p>
    <w:p w:rsidR="0022319C" w:rsidRDefault="00D56233">
      <w:r>
        <w:t>- Students failing (grade = ‘F’) in more than one course.</w:t>
      </w:r>
    </w:p>
    <w:p w:rsidR="0022319C" w:rsidRDefault="00D56233">
      <w:pPr>
        <w:pStyle w:val="Heading3"/>
      </w:pPr>
      <w:r>
        <w:t>Part 4: Advanced SQL</w:t>
      </w:r>
    </w:p>
    <w:p w:rsidR="0022319C" w:rsidRDefault="00D56233">
      <w:r>
        <w:t>- Create a VIEW named student_course_summary (student name, course, grade</w:t>
      </w:r>
      <w:r>
        <w:t>).</w:t>
      </w:r>
    </w:p>
    <w:p w:rsidR="0022319C" w:rsidRDefault="00D56233">
      <w:r>
        <w:t>- Add an INDEX on Enrollments.student_id.</w:t>
      </w:r>
    </w:p>
    <w:p w:rsidR="0022319C" w:rsidRDefault="00D56233">
      <w:r>
        <w:t>- Optional: Create a trigger or stored procedure that logs new enrollments.</w:t>
      </w:r>
    </w:p>
    <w:p w:rsidR="000F44C5" w:rsidRDefault="000F44C5"/>
    <w:p w:rsidR="000F44C5" w:rsidRDefault="000F44C5"/>
    <w:p w:rsidR="000F44C5" w:rsidRDefault="000F44C5"/>
    <w:p w:rsidR="0022319C" w:rsidRDefault="00D56233">
      <w:bookmarkStart w:id="0" w:name="_GoBack"/>
      <w:bookmarkEnd w:id="0"/>
      <w:r>
        <w:br/>
      </w:r>
    </w:p>
    <w:p w:rsidR="0022319C" w:rsidRDefault="00D56233">
      <w:pPr>
        <w:pStyle w:val="Heading2"/>
      </w:pPr>
      <w:r>
        <w:lastRenderedPageBreak/>
        <w:t>README.md Guidelines</w:t>
      </w:r>
    </w:p>
    <w:p w:rsidR="0022319C" w:rsidRDefault="00D56233">
      <w:r>
        <w:t>-</w:t>
      </w:r>
      <w:r>
        <w:t xml:space="preserve"> Project Title and Description</w:t>
      </w:r>
    </w:p>
    <w:p w:rsidR="0022319C" w:rsidRDefault="00D56233">
      <w:r>
        <w:t>- ERD (Entity Relationship Diagram) - optional</w:t>
      </w:r>
    </w:p>
    <w:p w:rsidR="0022319C" w:rsidRDefault="00D56233">
      <w:r>
        <w:t>- Instructions to Run the SQL Code</w:t>
      </w:r>
    </w:p>
    <w:p w:rsidR="0022319C" w:rsidRDefault="00D56233">
      <w:r>
        <w:t>- Explanation of the Schema</w:t>
      </w:r>
    </w:p>
    <w:p w:rsidR="0022319C" w:rsidRDefault="00D56233">
      <w:r>
        <w:t>- Descriptions of Key Queries</w:t>
      </w:r>
    </w:p>
    <w:p w:rsidR="0022319C" w:rsidRDefault="00D56233">
      <w:r>
        <w:t>- Sample Output Descriptions or</w:t>
      </w:r>
      <w:r>
        <w:t xml:space="preserve"> Screenshots</w:t>
      </w:r>
    </w:p>
    <w:p w:rsidR="0022319C" w:rsidRDefault="00D56233">
      <w:r>
        <w:t>- Challenges and Lessons Learned</w:t>
      </w:r>
    </w:p>
    <w:p w:rsidR="0022319C" w:rsidRDefault="00D56233">
      <w:pPr>
        <w:pStyle w:val="Heading2"/>
      </w:pPr>
      <w:r>
        <w:t>Submission Instructions</w:t>
      </w:r>
    </w:p>
    <w:p w:rsidR="0022319C" w:rsidRDefault="00D56233">
      <w:r>
        <w:t>- Push the entire project folder to your personal GitHub account.</w:t>
      </w:r>
    </w:p>
    <w:p w:rsidR="0022319C" w:rsidRDefault="00D56233">
      <w:r>
        <w:t>- Make the repository public.</w:t>
      </w:r>
    </w:p>
    <w:p w:rsidR="0022319C" w:rsidRDefault="00D56233">
      <w:r>
        <w:t>- Ensure your code is clean, organized, and well-commented.</w:t>
      </w:r>
    </w:p>
    <w:p w:rsidR="0022319C" w:rsidRDefault="00D56233">
      <w:r>
        <w:t>- Add a professional README.md</w:t>
      </w:r>
      <w:r>
        <w:t xml:space="preserve"> explaining your project.</w:t>
      </w:r>
    </w:p>
    <w:p w:rsidR="0022319C" w:rsidRDefault="00D56233">
      <w:r>
        <w:t>- Submit your GitHub repository link to the course instructor.</w:t>
      </w:r>
    </w:p>
    <w:p w:rsidR="00D56233" w:rsidRDefault="00D56233"/>
    <w:sectPr w:rsidR="00D56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4C5"/>
    <w:rsid w:val="0015074B"/>
    <w:rsid w:val="0022319C"/>
    <w:rsid w:val="0029639D"/>
    <w:rsid w:val="00326F90"/>
    <w:rsid w:val="00AA1D8D"/>
    <w:rsid w:val="00B47730"/>
    <w:rsid w:val="00CB0664"/>
    <w:rsid w:val="00D56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FBEC0"/>
  <w14:defaultImageDpi w14:val="300"/>
  <w15:docId w15:val="{386C879D-23F5-47E3-B4E6-ED81482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235948-7002-4053-A636-69BB6B66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gatitu</cp:lastModifiedBy>
  <cp:revision>2</cp:revision>
  <dcterms:created xsi:type="dcterms:W3CDTF">2013-12-23T23:15:00Z</dcterms:created>
  <dcterms:modified xsi:type="dcterms:W3CDTF">2025-05-01T19:24:00Z</dcterms:modified>
  <cp:category/>
</cp:coreProperties>
</file>